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Pacjent: królik, 2 lata. Zabieg: kastracja. Zalecenia: kontrola za 7 dni.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